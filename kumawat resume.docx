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FF4AE" w14:textId="5383468E" w:rsidR="005C43DE" w:rsidRDefault="00C96D3C" w:rsidP="00F638FB">
      <w:pPr>
        <w:spacing w:after="0"/>
      </w:pPr>
      <w:r>
        <w:rPr>
          <w:b/>
          <w:sz w:val="28"/>
        </w:rPr>
        <w:t xml:space="preserve"> Bajrang Lal Kumawat</w:t>
      </w:r>
    </w:p>
    <w:p w14:paraId="5AFCC30F" w14:textId="4745C5FC" w:rsidR="00F638FB" w:rsidRDefault="00F638FB" w:rsidP="00F638FB">
      <w:pPr>
        <w:spacing w:after="0"/>
        <w:rPr>
          <w:sz w:val="24"/>
        </w:rPr>
      </w:pPr>
      <w:r>
        <w:rPr>
          <w:sz w:val="24"/>
        </w:rPr>
        <w:t xml:space="preserve"> Email: </w:t>
      </w:r>
      <w:hyperlink r:id="rId6" w:history="1">
        <w:r w:rsidRPr="00B563A4">
          <w:rPr>
            <w:rStyle w:val="Hyperlink"/>
            <w:sz w:val="24"/>
          </w:rPr>
          <w:t>kumawatbajaranglal736@gmail.com</w:t>
        </w:r>
      </w:hyperlink>
    </w:p>
    <w:p w14:paraId="4E742975" w14:textId="401618F9" w:rsidR="00C96D3C" w:rsidRDefault="00000000" w:rsidP="00F638FB">
      <w:pPr>
        <w:spacing w:after="0"/>
        <w:rPr>
          <w:sz w:val="24"/>
        </w:rPr>
      </w:pPr>
      <w:r>
        <w:rPr>
          <w:sz w:val="24"/>
        </w:rPr>
        <w:t xml:space="preserve"> Phone: +91-9828920866</w:t>
      </w:r>
      <w:r>
        <w:rPr>
          <w:sz w:val="24"/>
        </w:rPr>
        <w:br/>
      </w:r>
      <w:r w:rsidR="00F638FB">
        <w:rPr>
          <w:sz w:val="24"/>
        </w:rPr>
        <w:t xml:space="preserve"> </w:t>
      </w:r>
      <w:r>
        <w:rPr>
          <w:sz w:val="24"/>
        </w:rPr>
        <w:t xml:space="preserve">Address: </w:t>
      </w:r>
      <w:proofErr w:type="spellStart"/>
      <w:r>
        <w:rPr>
          <w:sz w:val="24"/>
        </w:rPr>
        <w:t>Kuchaman</w:t>
      </w:r>
      <w:proofErr w:type="spellEnd"/>
      <w:r>
        <w:rPr>
          <w:sz w:val="24"/>
        </w:rPr>
        <w:t xml:space="preserve"> City, </w:t>
      </w:r>
      <w:proofErr w:type="spellStart"/>
      <w:r>
        <w:rPr>
          <w:sz w:val="24"/>
        </w:rPr>
        <w:t>Nagaur</w:t>
      </w:r>
      <w:proofErr w:type="spellEnd"/>
      <w:r>
        <w:rPr>
          <w:sz w:val="24"/>
        </w:rPr>
        <w:t xml:space="preserve">, Rajasthan </w:t>
      </w:r>
    </w:p>
    <w:p w14:paraId="5DEAEBFA" w14:textId="1113EFC4" w:rsidR="000E2FB6" w:rsidRPr="000E2FB6" w:rsidRDefault="000E2FB6" w:rsidP="00F638FB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906241" wp14:editId="3FA3C7C0">
                <wp:simplePos x="0" y="0"/>
                <wp:positionH relativeFrom="column">
                  <wp:posOffset>-1201420</wp:posOffset>
                </wp:positionH>
                <wp:positionV relativeFrom="paragraph">
                  <wp:posOffset>210185</wp:posOffset>
                </wp:positionV>
                <wp:extent cx="7755082" cy="14028"/>
                <wp:effectExtent l="38100" t="38100" r="74930" b="81280"/>
                <wp:wrapNone/>
                <wp:docPr id="402193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5082" cy="140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7E96C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4.6pt,16.55pt" to="516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4"/>
        </w:rPr>
        <w:t xml:space="preserve"> LinkedIn: Bajrang Lal Kumawat</w:t>
      </w:r>
    </w:p>
    <w:p w14:paraId="4280C0DF" w14:textId="1CEED2A6" w:rsidR="005C43DE" w:rsidRDefault="00000000">
      <w:pPr>
        <w:pStyle w:val="Heading2"/>
      </w:pPr>
      <w:r>
        <w:t>Professional Summary</w:t>
      </w:r>
    </w:p>
    <w:p w14:paraId="60740D2B" w14:textId="2991E749" w:rsidR="005C43DE" w:rsidRDefault="000E2F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29FB4" wp14:editId="12CF412C">
                <wp:simplePos x="0" y="0"/>
                <wp:positionH relativeFrom="column">
                  <wp:posOffset>-1132610</wp:posOffset>
                </wp:positionH>
                <wp:positionV relativeFrom="paragraph">
                  <wp:posOffset>789305</wp:posOffset>
                </wp:positionV>
                <wp:extent cx="7685809" cy="27709"/>
                <wp:effectExtent l="38100" t="38100" r="67945" b="86995"/>
                <wp:wrapNone/>
                <wp:docPr id="4706568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5809" cy="27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08B7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2pt,62.15pt" to="516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Motivated and dedicated </w:t>
      </w:r>
      <w:proofErr w:type="spellStart"/>
      <w:proofErr w:type="gramStart"/>
      <w:r>
        <w:t>B.Tech</w:t>
      </w:r>
      <w:proofErr w:type="spellEnd"/>
      <w:proofErr w:type="gramEnd"/>
      <w:r>
        <w:t xml:space="preserve"> student at Arya College of Engineering, Jaipur, with a strong foundation in web design and programming languages like C and C++. Experienced in developing projects that showcase problem-solving and creative skills. Seeking opportunities to contribute technical expertise to challenging projects.</w:t>
      </w:r>
    </w:p>
    <w:p w14:paraId="5F2A0283" w14:textId="77777777" w:rsidR="005C43DE" w:rsidRDefault="00000000" w:rsidP="00F638FB">
      <w:pPr>
        <w:pStyle w:val="Heading2"/>
        <w:spacing w:before="0"/>
      </w:pPr>
      <w:r>
        <w:t>Education</w:t>
      </w:r>
    </w:p>
    <w:p w14:paraId="69AF37E6" w14:textId="14309198" w:rsidR="005C43DE" w:rsidRDefault="000E2FB6" w:rsidP="00F638FB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E3B2E" wp14:editId="55B67971">
                <wp:simplePos x="0" y="0"/>
                <wp:positionH relativeFrom="column">
                  <wp:posOffset>-1104900</wp:posOffset>
                </wp:positionH>
                <wp:positionV relativeFrom="paragraph">
                  <wp:posOffset>1000530</wp:posOffset>
                </wp:positionV>
                <wp:extent cx="7671955" cy="74468"/>
                <wp:effectExtent l="38100" t="38100" r="62865" b="97155"/>
                <wp:wrapNone/>
                <wp:docPr id="17160687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1955" cy="744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FE70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pt,78.8pt" to="517.1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</w:rPr>
        <w:t>Bachelor of Technology (</w:t>
      </w: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>)</w:t>
      </w:r>
      <w:r>
        <w:rPr>
          <w:b/>
        </w:rPr>
        <w:br/>
      </w:r>
      <w:r>
        <w:t>Arya College of Engineering, Jaip</w:t>
      </w:r>
      <w:r w:rsidR="00F638FB">
        <w:t>ur</w:t>
      </w:r>
      <w:r>
        <w:br/>
      </w:r>
      <w:r>
        <w:br/>
      </w:r>
      <w:r>
        <w:rPr>
          <w:b/>
        </w:rPr>
        <w:t>Higher Secondary Certificate (Class 12th)</w:t>
      </w:r>
      <w:r>
        <w:rPr>
          <w:b/>
        </w:rPr>
        <w:br/>
      </w:r>
      <w:r>
        <w:t>Kota Science Education Center, Kota</w:t>
      </w:r>
      <w:r>
        <w:br/>
      </w:r>
    </w:p>
    <w:p w14:paraId="02006A5E" w14:textId="77777777" w:rsidR="005C43DE" w:rsidRDefault="00000000" w:rsidP="00F638FB">
      <w:pPr>
        <w:pStyle w:val="Heading2"/>
      </w:pPr>
      <w:r>
        <w:t>Skills</w:t>
      </w:r>
    </w:p>
    <w:p w14:paraId="64FD5CA2" w14:textId="2C48AA57" w:rsidR="005C43DE" w:rsidRDefault="00000000" w:rsidP="00F638FB">
      <w:pPr>
        <w:spacing w:after="0"/>
      </w:pPr>
      <w:r>
        <w:t>- Programming Languages: C, C++</w:t>
      </w:r>
      <w:r>
        <w:br/>
        <w:t>- Web Design: HTML, CSS, JavaScript</w:t>
      </w:r>
      <w:r>
        <w:br/>
        <w:t>- Technical Skills: Debugging, Responsive Design</w:t>
      </w:r>
      <w:r>
        <w:br/>
        <w:t>- Soft Skills: Dedication, Problem-solving, Team collaboration</w:t>
      </w:r>
    </w:p>
    <w:p w14:paraId="66D78D71" w14:textId="7ABBA6CA" w:rsidR="005C43DE" w:rsidRDefault="000E2FB6" w:rsidP="00F638FB">
      <w:pPr>
        <w:pStyle w:val="Heading2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83AB8" wp14:editId="176404F7">
                <wp:simplePos x="0" y="0"/>
                <wp:positionH relativeFrom="column">
                  <wp:posOffset>-1135899</wp:posOffset>
                </wp:positionH>
                <wp:positionV relativeFrom="paragraph">
                  <wp:posOffset>11661</wp:posOffset>
                </wp:positionV>
                <wp:extent cx="7723909" cy="20781"/>
                <wp:effectExtent l="38100" t="38100" r="67945" b="93980"/>
                <wp:wrapNone/>
                <wp:docPr id="97993229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3909" cy="207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1FDB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45pt,.9pt" to="51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Projects</w:t>
      </w:r>
    </w:p>
    <w:p w14:paraId="765A09AE" w14:textId="77777777" w:rsidR="005C43DE" w:rsidRDefault="00000000" w:rsidP="00F638FB">
      <w:pPr>
        <w:spacing w:after="0"/>
      </w:pPr>
      <w:r>
        <w:rPr>
          <w:b/>
        </w:rPr>
        <w:t>Cinema Ticket Booking System (C)</w:t>
      </w:r>
    </w:p>
    <w:p w14:paraId="77324C0C" w14:textId="77777777" w:rsidR="005C43DE" w:rsidRDefault="00000000" w:rsidP="00F638FB">
      <w:pPr>
        <w:pStyle w:val="ListBullet"/>
        <w:spacing w:after="0"/>
        <w:ind w:left="240"/>
      </w:pPr>
      <w:r>
        <w:t>Developed a console-based ticket booking system using C.</w:t>
      </w:r>
    </w:p>
    <w:p w14:paraId="5F9C61AB" w14:textId="77777777" w:rsidR="005C43DE" w:rsidRDefault="00000000" w:rsidP="00F638FB">
      <w:pPr>
        <w:pStyle w:val="ListBullet"/>
        <w:spacing w:after="0"/>
        <w:ind w:left="240"/>
      </w:pPr>
      <w:r>
        <w:t>Implemented features for selecting movie options, booking tickets, and calculating ticket prices.</w:t>
      </w:r>
    </w:p>
    <w:p w14:paraId="0D5BB9F6" w14:textId="77777777" w:rsidR="005C43DE" w:rsidRDefault="00000000" w:rsidP="00F638FB">
      <w:pPr>
        <w:pStyle w:val="ListBullet"/>
        <w:spacing w:after="0"/>
        <w:ind w:left="240"/>
      </w:pPr>
      <w:r>
        <w:t>Used structured programming techniques for clarity and maintainability.</w:t>
      </w:r>
    </w:p>
    <w:p w14:paraId="12F9C7DE" w14:textId="77777777" w:rsidR="005C43DE" w:rsidRDefault="00000000" w:rsidP="00F638FB">
      <w:pPr>
        <w:spacing w:after="0"/>
      </w:pPr>
      <w:r>
        <w:rPr>
          <w:b/>
        </w:rPr>
        <w:t>Gaming Hub (C)</w:t>
      </w:r>
    </w:p>
    <w:p w14:paraId="13755DA7" w14:textId="4BF28B2F" w:rsidR="005C43DE" w:rsidRDefault="00000000" w:rsidP="00F638FB">
      <w:pPr>
        <w:pStyle w:val="ListBullet"/>
        <w:spacing w:after="0"/>
        <w:ind w:left="240"/>
      </w:pPr>
      <w:r>
        <w:t xml:space="preserve">Designed and implemented a text-based gaming application in C, featuring a collection </w:t>
      </w:r>
      <w:proofErr w:type="gramStart"/>
      <w:r>
        <w:t xml:space="preserve">of </w:t>
      </w:r>
      <w:r w:rsidR="00C96D3C">
        <w:t xml:space="preserve"> </w:t>
      </w:r>
      <w:r>
        <w:t>simple</w:t>
      </w:r>
      <w:proofErr w:type="gramEnd"/>
      <w:r>
        <w:t xml:space="preserve"> games.</w:t>
      </w:r>
    </w:p>
    <w:p w14:paraId="18968685" w14:textId="77777777" w:rsidR="005C43DE" w:rsidRDefault="00000000" w:rsidP="00F638FB">
      <w:pPr>
        <w:pStyle w:val="ListBullet"/>
        <w:spacing w:after="0"/>
        <w:ind w:left="240"/>
      </w:pPr>
      <w:r>
        <w:t>Utilized modular programming for game development, including logic for player scores and replay functionality.</w:t>
      </w:r>
    </w:p>
    <w:p w14:paraId="61B34E4B" w14:textId="77777777" w:rsidR="005C43DE" w:rsidRDefault="00000000">
      <w:r>
        <w:rPr>
          <w:b/>
        </w:rPr>
        <w:t>Color Study Website (HTML)</w:t>
      </w:r>
    </w:p>
    <w:p w14:paraId="36CF7301" w14:textId="77777777" w:rsidR="005C43DE" w:rsidRDefault="00000000">
      <w:pPr>
        <w:pStyle w:val="ListBullet"/>
        <w:ind w:left="240"/>
      </w:pPr>
      <w:r>
        <w:t>Built a visually appealing website focused on color psychology using HTML and CSS.</w:t>
      </w:r>
    </w:p>
    <w:p w14:paraId="4F7BCC72" w14:textId="77777777" w:rsidR="005C43DE" w:rsidRDefault="00000000">
      <w:pPr>
        <w:pStyle w:val="ListBullet"/>
        <w:ind w:left="240"/>
      </w:pPr>
      <w:r>
        <w:t>Designed interactive sections to demonstrate how colors influence emotions and behaviors.</w:t>
      </w:r>
    </w:p>
    <w:p w14:paraId="5B5F1E82" w14:textId="27500F6A" w:rsidR="005C43DE" w:rsidRDefault="000E2FB6">
      <w:pPr>
        <w:pStyle w:val="ListBullet"/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C2A7A" wp14:editId="6CDF9FA8">
                <wp:simplePos x="0" y="0"/>
                <wp:positionH relativeFrom="column">
                  <wp:posOffset>-1104785</wp:posOffset>
                </wp:positionH>
                <wp:positionV relativeFrom="paragraph">
                  <wp:posOffset>335337</wp:posOffset>
                </wp:positionV>
                <wp:extent cx="7668491" cy="6927"/>
                <wp:effectExtent l="38100" t="38100" r="66040" b="88900"/>
                <wp:wrapNone/>
                <wp:docPr id="118211163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8491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8D227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pt,26.4pt" to="516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Optimized for responsive design to ensure cross-device compatibility.</w:t>
      </w:r>
      <w:r w:rsidR="00F638FB">
        <w:t xml:space="preserve"> </w:t>
      </w:r>
    </w:p>
    <w:p w14:paraId="346CCB0F" w14:textId="77777777" w:rsidR="00F638FB" w:rsidRDefault="00F638FB" w:rsidP="00F638FB">
      <w:pPr>
        <w:pStyle w:val="Heading2"/>
      </w:pPr>
      <w:r>
        <w:lastRenderedPageBreak/>
        <w:t>Achievements</w:t>
      </w:r>
    </w:p>
    <w:p w14:paraId="3E919B56" w14:textId="5531DB38" w:rsidR="005C43DE" w:rsidRDefault="000E2FB6" w:rsidP="00F638F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3D340" wp14:editId="6B3749D9">
                <wp:simplePos x="0" y="0"/>
                <wp:positionH relativeFrom="column">
                  <wp:posOffset>-1087583</wp:posOffset>
                </wp:positionH>
                <wp:positionV relativeFrom="paragraph">
                  <wp:posOffset>571789</wp:posOffset>
                </wp:positionV>
                <wp:extent cx="7689273" cy="76200"/>
                <wp:effectExtent l="38100" t="38100" r="64135" b="95250"/>
                <wp:wrapNone/>
                <wp:docPr id="9555701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273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EC5AE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65pt,45pt" to="519.8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638FB">
        <w:t>- Certified in C Programming</w:t>
      </w:r>
      <w:r w:rsidR="00F638FB">
        <w:br/>
        <w:t>- Certified in C++ Programming</w:t>
      </w:r>
      <w:r w:rsidR="00F638FB">
        <w:br/>
        <w:t>- Certified in HTML Web development</w:t>
      </w:r>
    </w:p>
    <w:sectPr w:rsidR="005C43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437903">
    <w:abstractNumId w:val="8"/>
  </w:num>
  <w:num w:numId="2" w16cid:durableId="984117014">
    <w:abstractNumId w:val="6"/>
  </w:num>
  <w:num w:numId="3" w16cid:durableId="138616612">
    <w:abstractNumId w:val="5"/>
  </w:num>
  <w:num w:numId="4" w16cid:durableId="1783721023">
    <w:abstractNumId w:val="4"/>
  </w:num>
  <w:num w:numId="5" w16cid:durableId="1018581246">
    <w:abstractNumId w:val="7"/>
  </w:num>
  <w:num w:numId="6" w16cid:durableId="1606301930">
    <w:abstractNumId w:val="3"/>
  </w:num>
  <w:num w:numId="7" w16cid:durableId="558059271">
    <w:abstractNumId w:val="2"/>
  </w:num>
  <w:num w:numId="8" w16cid:durableId="1804617512">
    <w:abstractNumId w:val="1"/>
  </w:num>
  <w:num w:numId="9" w16cid:durableId="203256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FB6"/>
    <w:rsid w:val="0015074B"/>
    <w:rsid w:val="0029639D"/>
    <w:rsid w:val="00326F90"/>
    <w:rsid w:val="005C43DE"/>
    <w:rsid w:val="009F4F53"/>
    <w:rsid w:val="00AA1D8D"/>
    <w:rsid w:val="00B47730"/>
    <w:rsid w:val="00B87F6F"/>
    <w:rsid w:val="00C819C1"/>
    <w:rsid w:val="00C96D3C"/>
    <w:rsid w:val="00CB0664"/>
    <w:rsid w:val="00D70774"/>
    <w:rsid w:val="00D95747"/>
    <w:rsid w:val="00F638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5E916"/>
  <w14:defaultImageDpi w14:val="300"/>
  <w15:docId w15:val="{19A97056-BA10-404C-8C85-5FC135A5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638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watbajaranglal73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Bajarang  lal kumawat</cp:lastModifiedBy>
  <cp:revision>3</cp:revision>
  <dcterms:created xsi:type="dcterms:W3CDTF">2024-11-25T13:04:00Z</dcterms:created>
  <dcterms:modified xsi:type="dcterms:W3CDTF">2024-11-25T13:06:00Z</dcterms:modified>
  <cp:category/>
</cp:coreProperties>
</file>